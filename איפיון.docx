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אפיון פרויקט גמר - AI Voice Summarizer</w:t>
      </w:r>
    </w:p>
    <w:p>
      <w:r>
        <w:t>תאריך: 21/04/2025</w:t>
      </w:r>
    </w:p>
    <w:p>
      <w:pPr>
        <w:pStyle w:val="Heading2"/>
      </w:pPr>
      <w:r>
        <w:t>🧠 רעיון מרכזי</w:t>
      </w:r>
    </w:p>
    <w:p>
      <w:r>
        <w:t>מערכת SaaS לניהול קבצי קול/וידאו אשר משתמשת ב-AI כדי לייצר סיכומים אוטומטיים להקלטות. המערכת מיועדת למשתמשים פרטיים ועסקיים, המעוניינים לשמור הקלטות ולשלוף מהן מידע שימושי במהירות. הקובץ (הקלטה) הוא הישות המרכזית במערכת, וסביבו נבנים תהליכים של תיוג, שמירה, סיכום, הורדה ועוד.</w:t>
      </w:r>
    </w:p>
    <w:p>
      <w:pPr>
        <w:pStyle w:val="Heading2"/>
      </w:pPr>
      <w:r>
        <w:t>🧩 טכנולוגיות נדרשות</w:t>
      </w:r>
    </w:p>
    <w:p>
      <w:r>
        <w:t>- Server: ASP.NET Core Web API</w:t>
        <w:br/>
        <w:t>- DB: PostgreSQL או SQL Server</w:t>
        <w:br/>
        <w:t>- Client 1 (React – עיקרי)</w:t>
        <w:br/>
        <w:t>- Client 2 (Angular)</w:t>
        <w:br/>
        <w:t>- אחסון קבצים: AWS S3 (עד 5GB) או Cloudinary/Firebase</w:t>
        <w:br/>
        <w:t>- AI: OpenAI Whisper/Speech-to-Text, GPT לסיכום</w:t>
        <w:br/>
        <w:t>- פריסה: Render/Railway לשרת, Netlify/Firebase ל-Frontend</w:t>
      </w:r>
    </w:p>
    <w:p>
      <w:pPr>
        <w:pStyle w:val="Heading2"/>
      </w:pPr>
      <w:r>
        <w:t>📂 ישויות עיקריות</w:t>
      </w:r>
    </w:p>
    <w:p>
      <w:r>
        <w:t>1. קובץ (File): מזהה, שם, סוג, תאריך, תגיות, סטטוס, URL</w:t>
        <w:br/>
        <w:t>2. סיכום (Summary): מזהה, קובץ, תוכן, תאריך, מקור</w:t>
        <w:br/>
        <w:t>3. משתמש (User): מזהה, שם, דוא"ל, סיסמה, הרשאות</w:t>
      </w:r>
    </w:p>
    <w:p>
      <w:pPr>
        <w:pStyle w:val="Heading2"/>
      </w:pPr>
      <w:r>
        <w:t>🔍 פיצ'רים עיקריים לפי צד</w:t>
      </w:r>
    </w:p>
    <w:p>
      <w:r>
        <w:t>**Server:** אימות, CRUD לקבצים, העלאה לענן, קריאה ל-AI, תגיות, הרשאות</w:t>
        <w:br/>
        <w:t>**React:** התחברות, דשבורד, העלאה, סיכום, מחיקה, פרופיל</w:t>
        <w:br/>
        <w:t>**Angular:** התחברות, ניהול משתמשים, דוחות/הגדרות</w:t>
      </w:r>
    </w:p>
    <w:p>
      <w:pPr>
        <w:pStyle w:val="Heading2"/>
      </w:pPr>
      <w:r>
        <w:t>🧠 פיצ'רים ייחודיים</w:t>
      </w:r>
    </w:p>
    <w:p>
      <w:r>
        <w:t>- סיכום אוטומטי להקלטות</w:t>
        <w:br/>
        <w:t>- הצגת סטטיסטיקות שימוש</w:t>
        <w:br/>
        <w:t>- הורדה יזומה לפי דרישת המשתמש</w:t>
        <w:br/>
        <w:t>- שימוש בדחיסת קבצים לפי הצורך</w:t>
      </w:r>
    </w:p>
    <w:p>
      <w:pPr>
        <w:pStyle w:val="Heading2"/>
      </w:pPr>
      <w:r>
        <w:t>☁️ פריסה בענן</w:t>
      </w:r>
    </w:p>
    <w:p>
      <w:r>
        <w:t>- Backend + DB: Render</w:t>
        <w:br/>
        <w:t>- React: Netlify</w:t>
        <w:br/>
        <w:t>- Angular: Firebase Hosting</w:t>
        <w:br/>
        <w:t>- קבצים: AWS S3</w:t>
      </w:r>
    </w:p>
    <w:p>
      <w:pPr>
        <w:pStyle w:val="Heading2"/>
      </w:pPr>
      <w:r>
        <w:t>🧱 מבנה עבודה לפי סבבים</w:t>
      </w:r>
    </w:p>
    <w:p>
      <w:r>
        <w:t>Sprint 1: DB ו-API בסיסי</w:t>
        <w:br/>
        <w:t>Sprint 2: React – דשבורד, העלאות</w:t>
        <w:br/>
        <w:t>Sprint 3: אינטגרציית AI</w:t>
        <w:br/>
        <w:t>Sprint 4: Angular Admin</w:t>
        <w:br/>
        <w:t>Sprint 5: פריסה, סטטיסטיקות, סגירה</w:t>
      </w:r>
    </w:p>
    <w:p>
      <w:pPr>
        <w:pStyle w:val="Heading2"/>
      </w:pPr>
      <w:r>
        <w:t>🧱 מבנה עבודה לפי סבבים - מפורט</w:t>
      </w:r>
    </w:p>
    <w:p>
      <w:pPr>
        <w:pStyle w:val="Heading3"/>
      </w:pPr>
      <w:r>
        <w:t>Sprint 1: בסיס Backend + DB</w:t>
      </w:r>
    </w:p>
    <w:p>
      <w:r>
        <w:t>- הגדרת מבנה הטבלאות במסד הנתונים (Users, Files, Summaries, Tags)</w:t>
        <w:br/>
        <w:t>- יצירת פרויקט ASP.NET Core Web API</w:t>
        <w:br/>
        <w:t>- הגדרת מסלולי API בסיסיים (CRUD לקבצים ומשתמשים)</w:t>
        <w:br/>
        <w:t>- התחברות למסד נתונים ובדיקת שאילתות ראשוניות</w:t>
      </w:r>
    </w:p>
    <w:p>
      <w:pPr>
        <w:pStyle w:val="Heading3"/>
      </w:pPr>
      <w:r>
        <w:t>Sprint 2: Client React בסיסי + העלאת קבצים</w:t>
      </w:r>
    </w:p>
    <w:p>
      <w:r>
        <w:t>- יצירת פרויקט React</w:t>
        <w:br/>
        <w:t>- התחברות למערכת</w:t>
        <w:br/>
        <w:t>- מסך ראשי להצגת הקבצים</w:t>
        <w:br/>
        <w:t>- רכיב להעלאת קובץ</w:t>
        <w:br/>
        <w:t>- התחברות ל-API והצגת תוצאות</w:t>
      </w:r>
    </w:p>
    <w:p>
      <w:pPr>
        <w:pStyle w:val="Heading3"/>
      </w:pPr>
      <w:r>
        <w:t>Sprint 3: אינטגרציית AI וסיכום</w:t>
      </w:r>
    </w:p>
    <w:p>
      <w:r>
        <w:t>- אינטגרציה עם OpenAI Whisper להמרת קול לטקסט</w:t>
        <w:br/>
        <w:t>- שמירת הטקסט בבסיס הנתונים כ'סיכום'</w:t>
        <w:br/>
        <w:t>- יצירת שירות שמבצע את הסיכום (GPT או דומה)</w:t>
        <w:br/>
        <w:t>- הצגת הסיכום במסך React</w:t>
      </w:r>
    </w:p>
    <w:p>
      <w:pPr>
        <w:pStyle w:val="Heading3"/>
      </w:pPr>
      <w:r>
        <w:t>Sprint 4: Angular Admin</w:t>
      </w:r>
    </w:p>
    <w:p>
      <w:r>
        <w:t>- יצירת פרויקט Angular</w:t>
        <w:br/>
        <w:t>- מסך התחברות לאדמין</w:t>
        <w:br/>
        <w:t>- ניהול משתמשים (קריאה, הוספה, מחיקה)</w:t>
        <w:br/>
        <w:t>- מסך נוסף לדוחות/הגדרות</w:t>
      </w:r>
    </w:p>
    <w:p>
      <w:pPr>
        <w:pStyle w:val="Heading3"/>
      </w:pPr>
      <w:r>
        <w:t>Sprint 5: פריסה, סטטיסטיקות, סגירה</w:t>
      </w:r>
    </w:p>
    <w:p>
      <w:r>
        <w:t>- סטטיסטיקות שימוש וגרפים ב-React</w:t>
        <w:br/>
        <w:t>- עיצוב כללי ואייקונים</w:t>
        <w:br/>
        <w:t>- פריסה של ה-API ל-Render</w:t>
        <w:br/>
        <w:t>- פריסה של React ל-Netlify ושל Angular ל-Firebase</w:t>
        <w:br/>
        <w:t>- בדיקות קצה, שיפורים וסיום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